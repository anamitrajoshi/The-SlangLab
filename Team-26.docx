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55343" w14:textId="3105DBAD" w:rsidR="007B720D" w:rsidRDefault="00000000">
      <w:pPr>
        <w:pStyle w:val="Heading1"/>
      </w:pPr>
      <w:r>
        <w:t xml:space="preserve">The </w:t>
      </w:r>
      <w:proofErr w:type="spellStart"/>
      <w:r>
        <w:t>SlangLab</w:t>
      </w:r>
      <w:proofErr w:type="spellEnd"/>
      <w:r>
        <w:t xml:space="preserve"> project</w:t>
      </w:r>
    </w:p>
    <w:p w14:paraId="6A4820AE" w14:textId="77777777" w:rsidR="007B720D" w:rsidRDefault="00000000">
      <w:pPr>
        <w:pStyle w:val="Heading2"/>
      </w:pPr>
      <w:r>
        <w:t>Project Title:</w:t>
      </w:r>
    </w:p>
    <w:p w14:paraId="6C1AB06A" w14:textId="77777777" w:rsidR="007B720D" w:rsidRDefault="00000000">
      <w:r>
        <w:t>Rizzler: The Gen Z Slang Decoder &amp; Quiz App</w:t>
      </w:r>
    </w:p>
    <w:p w14:paraId="56EEC05A" w14:textId="77777777" w:rsidR="007B720D" w:rsidRDefault="00000000">
      <w:pPr>
        <w:pStyle w:val="Heading2"/>
      </w:pPr>
      <w:r>
        <w:t>Team Name:</w:t>
      </w:r>
    </w:p>
    <w:p w14:paraId="205621A0" w14:textId="77777777" w:rsidR="007B720D" w:rsidRDefault="00000000">
      <w:r>
        <w:t>Quack ‘O Debug</w:t>
      </w:r>
    </w:p>
    <w:p w14:paraId="2354C44E" w14:textId="77777777" w:rsidR="007B720D" w:rsidRDefault="00000000">
      <w:pPr>
        <w:pStyle w:val="Heading2"/>
      </w:pPr>
      <w:r>
        <w:t>Team Members:</w:t>
      </w:r>
    </w:p>
    <w:p w14:paraId="05FB9B43" w14:textId="77777777" w:rsidR="007B720D" w:rsidRDefault="00000000">
      <w:r>
        <w:t>Anamitra Joshi</w:t>
      </w:r>
      <w:r>
        <w:br/>
        <w:t>Monika Agarwal</w:t>
      </w:r>
      <w:r>
        <w:br/>
        <w:t>Keerthana Manam</w:t>
      </w:r>
    </w:p>
    <w:p w14:paraId="2080124A" w14:textId="77777777" w:rsidR="007B720D" w:rsidRDefault="00000000">
      <w:pPr>
        <w:pStyle w:val="Heading2"/>
      </w:pPr>
      <w:r>
        <w:t>Phase-1: Brainstorming &amp; Ideation</w:t>
      </w:r>
    </w:p>
    <w:p w14:paraId="6C4A5628" w14:textId="77777777" w:rsidR="007B720D" w:rsidRDefault="00000000">
      <w:pPr>
        <w:pStyle w:val="Heading3"/>
      </w:pPr>
      <w:r>
        <w:t>Objective:</w:t>
      </w:r>
    </w:p>
    <w:p w14:paraId="7AD81BFD" w14:textId="77777777" w:rsidR="007B720D" w:rsidRDefault="00000000">
      <w:r>
        <w:t>Rizzler is a chatbot designed to provide accurate meanings of Gen Z slang while restricting itself from responding to unrelated queries. It ensures an engaging learning experience by incorporating a daily quiz feature, making slang exploration both educational and entertaining.</w:t>
      </w:r>
    </w:p>
    <w:p w14:paraId="231DA13A" w14:textId="77777777" w:rsidR="000B48FD" w:rsidRDefault="000B48FD"/>
    <w:p w14:paraId="4FB6A2A2" w14:textId="77777777" w:rsidR="007B720D" w:rsidRDefault="00000000">
      <w:pPr>
        <w:pStyle w:val="Heading3"/>
      </w:pPr>
      <w:r>
        <w:t>Problem Statement:</w:t>
      </w:r>
    </w:p>
    <w:p w14:paraId="766917E4" w14:textId="77777777" w:rsidR="000B48FD" w:rsidRDefault="00000000" w:rsidP="000B48FD">
      <w:pPr>
        <w:pStyle w:val="ListParagraph"/>
        <w:numPr>
          <w:ilvl w:val="0"/>
          <w:numId w:val="14"/>
        </w:numPr>
      </w:pPr>
      <w:r>
        <w:t>Rapid Evolution of Slang – Slang terms constantly change, making it difficult for users to stay updated with their meanings and usage.</w:t>
      </w:r>
    </w:p>
    <w:p w14:paraId="104A3BDF" w14:textId="77777777" w:rsidR="000B48FD" w:rsidRDefault="000B48FD" w:rsidP="000B48FD">
      <w:pPr>
        <w:pStyle w:val="ListParagraph"/>
        <w:numPr>
          <w:ilvl w:val="0"/>
          <w:numId w:val="14"/>
        </w:numPr>
      </w:pPr>
      <w:r>
        <w:t>Contextual Misinterpretation – Many slang words have multiple meanings based on context, leading to misunderstandings and miscommunication.</w:t>
      </w:r>
    </w:p>
    <w:p w14:paraId="65DC38AC" w14:textId="77777777" w:rsidR="000B48FD" w:rsidRDefault="00000000" w:rsidP="000B48FD">
      <w:pPr>
        <w:pStyle w:val="ListParagraph"/>
        <w:numPr>
          <w:ilvl w:val="0"/>
          <w:numId w:val="14"/>
        </w:numPr>
      </w:pPr>
      <w:r>
        <w:t xml:space="preserve"> Lack of Personalized &amp; Accurate Resources – Existing slang dictionaries provide static definitions without AI-driven, context-aware insights tailored to users.</w:t>
      </w:r>
    </w:p>
    <w:p w14:paraId="2C8A0615" w14:textId="369DFC13" w:rsidR="007B720D" w:rsidRDefault="00000000" w:rsidP="000B48FD">
      <w:pPr>
        <w:pStyle w:val="ListParagraph"/>
        <w:numPr>
          <w:ilvl w:val="0"/>
          <w:numId w:val="14"/>
        </w:numPr>
      </w:pPr>
      <w:r>
        <w:t>Regional &amp; Cultural Variations – Slang differs across regions and communities, making it challenging to understand localized expressions.</w:t>
      </w:r>
    </w:p>
    <w:p w14:paraId="3060E3B6" w14:textId="77777777" w:rsidR="000B48FD" w:rsidRDefault="000B48FD" w:rsidP="000B48FD">
      <w:pPr>
        <w:pStyle w:val="ListParagraph"/>
      </w:pPr>
    </w:p>
    <w:p w14:paraId="46181651" w14:textId="77777777" w:rsidR="007B720D" w:rsidRDefault="00000000">
      <w:pPr>
        <w:pStyle w:val="Heading3"/>
      </w:pPr>
      <w:r>
        <w:t>Proposed Solution:</w:t>
      </w:r>
    </w:p>
    <w:p w14:paraId="2073D4D9" w14:textId="77777777" w:rsidR="000B48FD" w:rsidRDefault="00000000" w:rsidP="000B48FD">
      <w:pPr>
        <w:pStyle w:val="ListParagraph"/>
        <w:numPr>
          <w:ilvl w:val="0"/>
          <w:numId w:val="16"/>
        </w:numPr>
      </w:pPr>
      <w:r>
        <w:t>An AI-powered chatbot named Rizzler that exclusively provides meanings and examples of Gen Z slang while refusing to respond to unrelated queries.</w:t>
      </w:r>
    </w:p>
    <w:p w14:paraId="6787447B" w14:textId="77777777" w:rsidR="000B48FD" w:rsidRDefault="00000000" w:rsidP="000B48FD">
      <w:pPr>
        <w:pStyle w:val="ListParagraph"/>
        <w:numPr>
          <w:ilvl w:val="0"/>
          <w:numId w:val="16"/>
        </w:numPr>
      </w:pPr>
      <w:r>
        <w:t>A daily quiz feature to make learning slang fun and interactive.</w:t>
      </w:r>
    </w:p>
    <w:p w14:paraId="251CEE3B" w14:textId="3275AD54" w:rsidR="007B720D" w:rsidRDefault="00000000" w:rsidP="000B48FD">
      <w:pPr>
        <w:pStyle w:val="ListParagraph"/>
        <w:numPr>
          <w:ilvl w:val="0"/>
          <w:numId w:val="16"/>
        </w:numPr>
      </w:pPr>
      <w:r>
        <w:t>Uses Google Gemini API for accurate, real-time slang definitions.</w:t>
      </w:r>
    </w:p>
    <w:p w14:paraId="4EEB1C75" w14:textId="77777777" w:rsidR="000B48FD" w:rsidRDefault="000B48FD" w:rsidP="000B48FD">
      <w:pPr>
        <w:pStyle w:val="ListParagraph"/>
      </w:pPr>
    </w:p>
    <w:p w14:paraId="68D75667" w14:textId="77777777" w:rsidR="000B48FD" w:rsidRDefault="000B48FD" w:rsidP="000B48FD">
      <w:pPr>
        <w:pStyle w:val="ListParagraph"/>
      </w:pPr>
    </w:p>
    <w:p w14:paraId="61EC07E0" w14:textId="77777777" w:rsidR="007B720D" w:rsidRPr="000B48FD" w:rsidRDefault="00000000">
      <w:pPr>
        <w:pStyle w:val="Heading3"/>
      </w:pPr>
      <w:r w:rsidRPr="000B48FD">
        <w:lastRenderedPageBreak/>
        <w:t>Target Users:</w:t>
      </w:r>
    </w:p>
    <w:p w14:paraId="1F8F2A2D" w14:textId="77777777" w:rsidR="000B48FD" w:rsidRDefault="00000000" w:rsidP="000B48FD">
      <w:pPr>
        <w:pStyle w:val="ListParagraph"/>
        <w:numPr>
          <w:ilvl w:val="0"/>
          <w:numId w:val="13"/>
        </w:numPr>
      </w:pPr>
      <w:r>
        <w:t>Social media users who want to stay updated with trending slang.</w:t>
      </w:r>
    </w:p>
    <w:p w14:paraId="1B72DFF3" w14:textId="77777777" w:rsidR="000B48FD" w:rsidRDefault="00000000" w:rsidP="000B48FD">
      <w:pPr>
        <w:pStyle w:val="ListParagraph"/>
        <w:numPr>
          <w:ilvl w:val="0"/>
          <w:numId w:val="13"/>
        </w:numPr>
      </w:pPr>
      <w:r>
        <w:t>Parents, teachers, and professionals trying to understand Gen Z language.</w:t>
      </w:r>
    </w:p>
    <w:p w14:paraId="36F7104A" w14:textId="2E089CC4" w:rsidR="007B720D" w:rsidRDefault="00000000" w:rsidP="000B48FD">
      <w:pPr>
        <w:pStyle w:val="ListParagraph"/>
        <w:numPr>
          <w:ilvl w:val="0"/>
          <w:numId w:val="13"/>
        </w:numPr>
      </w:pPr>
      <w:r>
        <w:t xml:space="preserve"> Linguists and language enthusiasts interested in evolving slang terms.</w:t>
      </w:r>
    </w:p>
    <w:p w14:paraId="790F54F9" w14:textId="77777777" w:rsidR="000B48FD" w:rsidRDefault="000B48FD"/>
    <w:p w14:paraId="21DE38A7" w14:textId="77777777" w:rsidR="000B48FD" w:rsidRPr="000B48FD" w:rsidRDefault="000B48FD" w:rsidP="000B48FD">
      <w:pPr>
        <w:rPr>
          <w:b/>
          <w:bCs/>
          <w:color w:val="4F81BD" w:themeColor="accent1"/>
          <w:lang w:val="en-IN"/>
        </w:rPr>
      </w:pPr>
      <w:r w:rsidRPr="000B48FD">
        <w:rPr>
          <w:b/>
          <w:bCs/>
          <w:color w:val="4F81BD" w:themeColor="accent1"/>
          <w:lang w:val="en-IN"/>
        </w:rPr>
        <w:t>Expected Outcome:</w:t>
      </w:r>
    </w:p>
    <w:p w14:paraId="653022B3" w14:textId="77777777" w:rsidR="000B48FD" w:rsidRPr="000B48FD" w:rsidRDefault="000B48FD" w:rsidP="000B48FD">
      <w:pPr>
        <w:numPr>
          <w:ilvl w:val="0"/>
          <w:numId w:val="10"/>
        </w:numPr>
        <w:rPr>
          <w:lang w:val="en-IN"/>
        </w:rPr>
      </w:pPr>
      <w:r w:rsidRPr="000B48FD">
        <w:rPr>
          <w:lang w:val="en-IN"/>
        </w:rPr>
        <w:t>A functional AI-powered chatbot dedicated to Gen Z slang definitions.</w:t>
      </w:r>
    </w:p>
    <w:p w14:paraId="02B02A89" w14:textId="77777777" w:rsidR="000B48FD" w:rsidRPr="000B48FD" w:rsidRDefault="000B48FD" w:rsidP="000B48FD">
      <w:pPr>
        <w:numPr>
          <w:ilvl w:val="0"/>
          <w:numId w:val="10"/>
        </w:numPr>
        <w:rPr>
          <w:lang w:val="en-IN"/>
        </w:rPr>
      </w:pPr>
      <w:r w:rsidRPr="000B48FD">
        <w:rPr>
          <w:lang w:val="en-IN"/>
        </w:rPr>
        <w:t>An engaging daily quiz feature that reinforces learning.</w:t>
      </w:r>
    </w:p>
    <w:p w14:paraId="3B5C86C3" w14:textId="77777777" w:rsidR="000B48FD" w:rsidRPr="000B48FD" w:rsidRDefault="000B48FD" w:rsidP="000B48FD">
      <w:pPr>
        <w:numPr>
          <w:ilvl w:val="0"/>
          <w:numId w:val="10"/>
        </w:numPr>
        <w:rPr>
          <w:lang w:val="en-IN"/>
        </w:rPr>
      </w:pPr>
      <w:r w:rsidRPr="000B48FD">
        <w:rPr>
          <w:lang w:val="en-IN"/>
        </w:rPr>
        <w:t>A user-friendly and entertaining platform for slang exploration.</w:t>
      </w:r>
    </w:p>
    <w:p w14:paraId="1E657F34" w14:textId="77777777" w:rsidR="000B48FD" w:rsidRDefault="000B48FD"/>
    <w:p w14:paraId="3F38C0A6" w14:textId="77777777" w:rsidR="007B720D" w:rsidRDefault="00000000">
      <w:pPr>
        <w:pStyle w:val="Heading2"/>
      </w:pPr>
      <w:r>
        <w:t>Phase-2: Requirement Analysis</w:t>
      </w:r>
    </w:p>
    <w:p w14:paraId="7F436B01" w14:textId="77777777" w:rsidR="007B720D" w:rsidRDefault="00000000">
      <w:pPr>
        <w:pStyle w:val="Heading3"/>
      </w:pPr>
      <w:r>
        <w:t>Technical Requirements:</w:t>
      </w:r>
    </w:p>
    <w:p w14:paraId="586D093C" w14:textId="77777777" w:rsidR="007B720D" w:rsidRDefault="00000000">
      <w:r>
        <w:t>- Programming Language: Python</w:t>
      </w:r>
      <w:r>
        <w:br/>
        <w:t>- Backend: Google Gemini API</w:t>
      </w:r>
      <w:r>
        <w:br/>
        <w:t>- Frontend: Streamlit Web Framework</w:t>
      </w:r>
      <w:r>
        <w:br/>
        <w:t>- Database: Not required initially (API-based queries)</w:t>
      </w:r>
    </w:p>
    <w:p w14:paraId="6E57CD40" w14:textId="77777777" w:rsidR="000B48FD" w:rsidRDefault="000B48FD"/>
    <w:p w14:paraId="6A083702" w14:textId="77777777" w:rsidR="007B720D" w:rsidRDefault="00000000">
      <w:pPr>
        <w:pStyle w:val="Heading3"/>
      </w:pPr>
      <w:r>
        <w:t>Functional Requirements:</w:t>
      </w:r>
    </w:p>
    <w:p w14:paraId="58333D5D" w14:textId="77777777" w:rsidR="007B720D" w:rsidRDefault="00000000">
      <w:r>
        <w:t>- Provide slang meanings with context and examples.</w:t>
      </w:r>
      <w:r>
        <w:br/>
        <w:t>- Restrict chatbot responses to slang-related queries only.</w:t>
      </w:r>
      <w:r>
        <w:br/>
        <w:t>- Offer a daily quiz with multiple-choice questions.</w:t>
      </w:r>
      <w:r>
        <w:br/>
        <w:t>- Maintain a fun and engaging persona to keep users entertained.</w:t>
      </w:r>
    </w:p>
    <w:p w14:paraId="341D2E70" w14:textId="77777777" w:rsidR="000B48FD" w:rsidRDefault="000B48FD"/>
    <w:p w14:paraId="40C5F95E" w14:textId="77777777" w:rsidR="007B720D" w:rsidRDefault="00000000">
      <w:pPr>
        <w:pStyle w:val="Heading3"/>
      </w:pPr>
      <w:r>
        <w:t>Constraints &amp; Challenges:</w:t>
      </w:r>
    </w:p>
    <w:p w14:paraId="05FC6A29" w14:textId="77777777" w:rsidR="007B720D" w:rsidRDefault="00000000">
      <w:r>
        <w:t>- Ensuring chatbot remains restricted to slang-related content.</w:t>
      </w:r>
      <w:r>
        <w:br/>
        <w:t>- Handling API rate limits and optimizing API calls.</w:t>
      </w:r>
      <w:r>
        <w:br/>
        <w:t>- Keeping the UI interactive and user-friendly.</w:t>
      </w:r>
    </w:p>
    <w:p w14:paraId="6FD9CD17" w14:textId="77777777" w:rsidR="000B48FD" w:rsidRDefault="000B48FD"/>
    <w:p w14:paraId="1EF4476F" w14:textId="77777777" w:rsidR="000B48FD" w:rsidRDefault="000B48FD"/>
    <w:p w14:paraId="624C2AF9" w14:textId="309DB302" w:rsidR="007B720D" w:rsidRDefault="00000000" w:rsidP="00F93651">
      <w:pPr>
        <w:pStyle w:val="Heading2"/>
      </w:pPr>
      <w:r>
        <w:lastRenderedPageBreak/>
        <w:t>Phase-3: Project Design</w:t>
      </w:r>
    </w:p>
    <w:p w14:paraId="1F197A89" w14:textId="77777777" w:rsidR="007B720D" w:rsidRDefault="00000000">
      <w:pPr>
        <w:pStyle w:val="Heading3"/>
      </w:pPr>
      <w:r>
        <w:t>System Architecture:</w:t>
      </w:r>
    </w:p>
    <w:p w14:paraId="2F7E98B6" w14:textId="77777777" w:rsidR="007B720D" w:rsidRDefault="00000000">
      <w:r>
        <w:t>- User inputs a slang word into the chatbot.</w:t>
      </w:r>
      <w:r>
        <w:br/>
        <w:t>- Query is processed using Google Gemini API.</w:t>
      </w:r>
      <w:r>
        <w:br/>
        <w:t>- AI model fetches and processes the definition.</w:t>
      </w:r>
      <w:r>
        <w:br/>
        <w:t>- The chatbot provides a response with meaning and examples.</w:t>
      </w:r>
      <w:r>
        <w:br/>
        <w:t>- Users can participate in a daily quiz to test their slang knowledge.</w:t>
      </w:r>
    </w:p>
    <w:p w14:paraId="29A6B2CA" w14:textId="77777777" w:rsidR="000B48FD" w:rsidRDefault="000B48FD"/>
    <w:p w14:paraId="67AEC0E2" w14:textId="77777777" w:rsidR="000B48FD" w:rsidRPr="000B48FD" w:rsidRDefault="000B48FD" w:rsidP="000B48FD">
      <w:pPr>
        <w:rPr>
          <w:b/>
          <w:bCs/>
          <w:color w:val="4F81BD" w:themeColor="accent1"/>
          <w:lang w:val="en-IN"/>
        </w:rPr>
      </w:pPr>
      <w:r w:rsidRPr="000B48FD">
        <w:rPr>
          <w:b/>
          <w:bCs/>
          <w:color w:val="4F81BD" w:themeColor="accent1"/>
          <w:lang w:val="en-IN"/>
        </w:rPr>
        <w:t>User Flow:</w:t>
      </w:r>
    </w:p>
    <w:p w14:paraId="201BBDFB" w14:textId="77777777" w:rsidR="000B48FD" w:rsidRDefault="000B48FD" w:rsidP="000B48FD">
      <w:pPr>
        <w:rPr>
          <w:lang w:val="en-IN"/>
        </w:rPr>
      </w:pPr>
      <w:r w:rsidRPr="000B48FD">
        <w:rPr>
          <w:lang w:val="en-IN"/>
        </w:rPr>
        <w:t xml:space="preserve">Step 1: User enters a slang term (e.g., "What does 'rizz' mean?"). </w:t>
      </w:r>
    </w:p>
    <w:p w14:paraId="297AC49A" w14:textId="77777777" w:rsidR="000B48FD" w:rsidRDefault="000B48FD" w:rsidP="000B48FD">
      <w:pPr>
        <w:rPr>
          <w:lang w:val="en-IN"/>
        </w:rPr>
      </w:pPr>
      <w:r w:rsidRPr="000B48FD">
        <w:rPr>
          <w:lang w:val="en-IN"/>
        </w:rPr>
        <w:t>Step 2: The chatbot fetches the meaning and provides an example.</w:t>
      </w:r>
    </w:p>
    <w:p w14:paraId="37A42590" w14:textId="77777777" w:rsidR="000B48FD" w:rsidRDefault="000B48FD" w:rsidP="000B48FD">
      <w:pPr>
        <w:rPr>
          <w:lang w:val="en-IN"/>
        </w:rPr>
      </w:pPr>
      <w:r w:rsidRPr="000B48FD">
        <w:rPr>
          <w:lang w:val="en-IN"/>
        </w:rPr>
        <w:t xml:space="preserve"> Step 3: The user can participate in the daily quiz to test their knowledge.</w:t>
      </w:r>
    </w:p>
    <w:p w14:paraId="362A8F9E" w14:textId="65D5016A" w:rsidR="000B48FD" w:rsidRPr="000B48FD" w:rsidRDefault="000B48FD" w:rsidP="000B48FD">
      <w:pPr>
        <w:rPr>
          <w:lang w:val="en-IN"/>
        </w:rPr>
      </w:pPr>
      <w:r w:rsidRPr="000B48FD">
        <w:rPr>
          <w:lang w:val="en-IN"/>
        </w:rPr>
        <w:t xml:space="preserve"> Step 4: Quiz responses are evaluated, and the user receives instant feedback.</w:t>
      </w:r>
    </w:p>
    <w:p w14:paraId="19D4815C" w14:textId="77777777" w:rsidR="000B48FD" w:rsidRPr="000B48FD" w:rsidRDefault="000B48FD" w:rsidP="000B48FD">
      <w:pPr>
        <w:rPr>
          <w:b/>
          <w:bCs/>
          <w:color w:val="4F81BD" w:themeColor="accent1"/>
          <w:lang w:val="en-IN"/>
        </w:rPr>
      </w:pPr>
      <w:r w:rsidRPr="000B48FD">
        <w:rPr>
          <w:b/>
          <w:bCs/>
          <w:color w:val="4F81BD" w:themeColor="accent1"/>
          <w:lang w:val="en-IN"/>
        </w:rPr>
        <w:t>UI/UX Considerations:</w:t>
      </w:r>
    </w:p>
    <w:p w14:paraId="08735B8D" w14:textId="77777777" w:rsidR="000B48FD" w:rsidRPr="000B48FD" w:rsidRDefault="000B48FD" w:rsidP="000B48FD">
      <w:pPr>
        <w:numPr>
          <w:ilvl w:val="0"/>
          <w:numId w:val="17"/>
        </w:numPr>
        <w:rPr>
          <w:lang w:val="en-IN"/>
        </w:rPr>
      </w:pPr>
      <w:r w:rsidRPr="000B48FD">
        <w:rPr>
          <w:lang w:val="en-IN"/>
        </w:rPr>
        <w:t>Minimalist, user-friendly interface for seamless interaction.</w:t>
      </w:r>
    </w:p>
    <w:p w14:paraId="4C8BDB62" w14:textId="77777777" w:rsidR="000B48FD" w:rsidRPr="000B48FD" w:rsidRDefault="000B48FD" w:rsidP="000B48FD">
      <w:pPr>
        <w:numPr>
          <w:ilvl w:val="0"/>
          <w:numId w:val="17"/>
        </w:numPr>
        <w:rPr>
          <w:lang w:val="en-IN"/>
        </w:rPr>
      </w:pPr>
      <w:r w:rsidRPr="000B48FD">
        <w:rPr>
          <w:lang w:val="en-IN"/>
        </w:rPr>
        <w:t>Fun and engaging chatbot persona.</w:t>
      </w:r>
    </w:p>
    <w:p w14:paraId="2C6C0A0E" w14:textId="77777777" w:rsidR="000B48FD" w:rsidRPr="000B48FD" w:rsidRDefault="000B48FD" w:rsidP="000B48FD">
      <w:pPr>
        <w:numPr>
          <w:ilvl w:val="0"/>
          <w:numId w:val="17"/>
        </w:numPr>
        <w:rPr>
          <w:lang w:val="en-IN"/>
        </w:rPr>
      </w:pPr>
      <w:r w:rsidRPr="000B48FD">
        <w:rPr>
          <w:lang w:val="en-IN"/>
        </w:rPr>
        <w:t>Interactive daily quiz feature with progress tracking.</w:t>
      </w:r>
    </w:p>
    <w:p w14:paraId="29E18415" w14:textId="77777777" w:rsidR="000B48FD" w:rsidRDefault="000B48FD"/>
    <w:p w14:paraId="26B547C6" w14:textId="77777777" w:rsidR="007B720D" w:rsidRDefault="00000000">
      <w:pPr>
        <w:pStyle w:val="Heading2"/>
      </w:pPr>
      <w:r>
        <w:t>Phase-4: Project Planning (Agile Methodologies)</w:t>
      </w:r>
    </w:p>
    <w:p w14:paraId="138F3F9D" w14:textId="77777777" w:rsidR="007B720D" w:rsidRDefault="00000000">
      <w:r>
        <w:t>Breaking down development tasks for efficient completion.</w:t>
      </w:r>
    </w:p>
    <w:p w14:paraId="798824DA" w14:textId="77777777" w:rsidR="007B720D" w:rsidRDefault="00000000">
      <w:pPr>
        <w:pStyle w:val="Heading3"/>
      </w:pPr>
      <w:r>
        <w:t>Sprint Planning:</w:t>
      </w:r>
    </w:p>
    <w:p w14:paraId="6677652B" w14:textId="1C652260" w:rsidR="000B48FD" w:rsidRDefault="00000000">
      <w:r>
        <w:t>Sprint 1 – Setup &amp; Integration:</w:t>
      </w:r>
      <w:r>
        <w:br/>
        <w:t>- Set up the environment &amp; install dependencies.</w:t>
      </w:r>
      <w:r>
        <w:br/>
        <w:t>- Integrate Google Gemini API.</w:t>
      </w:r>
      <w:r>
        <w:br/>
        <w:t>- Build a basic UI with chatbot functionality.</w:t>
      </w:r>
      <w:r>
        <w:br/>
      </w:r>
      <w:r>
        <w:br/>
        <w:t>Sprint 2 – Core Features &amp; Debugging:</w:t>
      </w:r>
      <w:r>
        <w:br/>
        <w:t>- Implement quiz functionality.</w:t>
      </w:r>
      <w:r>
        <w:br/>
        <w:t>- Debug chatbot responses.</w:t>
      </w:r>
      <w:r>
        <w:br/>
      </w:r>
      <w:r>
        <w:br/>
        <w:t>Sprint 3 – Testing &amp; Deployment:</w:t>
      </w:r>
      <w:r>
        <w:br/>
        <w:t>- Test API responses, refine UI.</w:t>
      </w:r>
      <w:r>
        <w:br/>
        <w:t>- Final demo preparation &amp; deployment.</w:t>
      </w:r>
    </w:p>
    <w:p w14:paraId="44E7F1A4" w14:textId="77777777" w:rsidR="000B48FD" w:rsidRDefault="000B48FD"/>
    <w:p w14:paraId="0A2EF905" w14:textId="77777777" w:rsidR="007B720D" w:rsidRDefault="00000000">
      <w:pPr>
        <w:pStyle w:val="Heading2"/>
      </w:pPr>
      <w:r>
        <w:t>Phase-5: Functional &amp; Performance Testing</w:t>
      </w:r>
    </w:p>
    <w:p w14:paraId="4713DB1B" w14:textId="77777777" w:rsidR="007B720D" w:rsidRDefault="00000000">
      <w:pPr>
        <w:pStyle w:val="Heading3"/>
      </w:pPr>
      <w:r>
        <w:t>Test Cases: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B720D" w14:paraId="1E376C42" w14:textId="77777777">
        <w:tc>
          <w:tcPr>
            <w:tcW w:w="1728" w:type="dxa"/>
          </w:tcPr>
          <w:p w14:paraId="5FC96DAD" w14:textId="77777777" w:rsidR="007B720D" w:rsidRDefault="00000000">
            <w:r>
              <w:t>Test Case ID</w:t>
            </w:r>
          </w:p>
        </w:tc>
        <w:tc>
          <w:tcPr>
            <w:tcW w:w="1728" w:type="dxa"/>
          </w:tcPr>
          <w:p w14:paraId="4D818201" w14:textId="77777777" w:rsidR="007B720D" w:rsidRDefault="00000000">
            <w:r>
              <w:t>Category</w:t>
            </w:r>
          </w:p>
        </w:tc>
        <w:tc>
          <w:tcPr>
            <w:tcW w:w="1728" w:type="dxa"/>
          </w:tcPr>
          <w:p w14:paraId="7C653960" w14:textId="77777777" w:rsidR="007B720D" w:rsidRDefault="00000000">
            <w:r>
              <w:t>Scenario</w:t>
            </w:r>
          </w:p>
        </w:tc>
        <w:tc>
          <w:tcPr>
            <w:tcW w:w="1728" w:type="dxa"/>
          </w:tcPr>
          <w:p w14:paraId="52570FFC" w14:textId="77777777" w:rsidR="007B720D" w:rsidRDefault="00000000">
            <w:r>
              <w:t>Expected Outcome</w:t>
            </w:r>
          </w:p>
        </w:tc>
        <w:tc>
          <w:tcPr>
            <w:tcW w:w="1728" w:type="dxa"/>
          </w:tcPr>
          <w:p w14:paraId="710D16FA" w14:textId="77777777" w:rsidR="007B720D" w:rsidRDefault="00000000">
            <w:r>
              <w:t>Status</w:t>
            </w:r>
          </w:p>
        </w:tc>
      </w:tr>
      <w:tr w:rsidR="007B720D" w14:paraId="12C10993" w14:textId="77777777">
        <w:tc>
          <w:tcPr>
            <w:tcW w:w="1728" w:type="dxa"/>
          </w:tcPr>
          <w:p w14:paraId="4F40E822" w14:textId="77777777" w:rsidR="007B720D" w:rsidRDefault="00000000">
            <w:r>
              <w:t>TC-001</w:t>
            </w:r>
          </w:p>
        </w:tc>
        <w:tc>
          <w:tcPr>
            <w:tcW w:w="1728" w:type="dxa"/>
          </w:tcPr>
          <w:p w14:paraId="0816371F" w14:textId="77777777" w:rsidR="007B720D" w:rsidRDefault="00000000">
            <w:r>
              <w:t>Functional</w:t>
            </w:r>
          </w:p>
        </w:tc>
        <w:tc>
          <w:tcPr>
            <w:tcW w:w="1728" w:type="dxa"/>
          </w:tcPr>
          <w:p w14:paraId="574D60C6" w14:textId="77777777" w:rsidR="007B720D" w:rsidRDefault="00000000">
            <w:r>
              <w:t>Query 'What does mid mean?'</w:t>
            </w:r>
          </w:p>
        </w:tc>
        <w:tc>
          <w:tcPr>
            <w:tcW w:w="1728" w:type="dxa"/>
          </w:tcPr>
          <w:p w14:paraId="4E8674D4" w14:textId="77777777" w:rsidR="007B720D" w:rsidRDefault="00000000">
            <w:r>
              <w:t>Correct slang definition is displayed</w:t>
            </w:r>
          </w:p>
        </w:tc>
        <w:tc>
          <w:tcPr>
            <w:tcW w:w="1728" w:type="dxa"/>
          </w:tcPr>
          <w:p w14:paraId="173CCE3F" w14:textId="77777777" w:rsidR="007B720D" w:rsidRDefault="00000000">
            <w:r>
              <w:t>✅ Passed</w:t>
            </w:r>
          </w:p>
        </w:tc>
      </w:tr>
      <w:tr w:rsidR="007B720D" w14:paraId="13DC6AAF" w14:textId="77777777">
        <w:tc>
          <w:tcPr>
            <w:tcW w:w="1728" w:type="dxa"/>
          </w:tcPr>
          <w:p w14:paraId="12991935" w14:textId="77777777" w:rsidR="007B720D" w:rsidRDefault="00000000">
            <w:r>
              <w:t>TC-002</w:t>
            </w:r>
          </w:p>
        </w:tc>
        <w:tc>
          <w:tcPr>
            <w:tcW w:w="1728" w:type="dxa"/>
          </w:tcPr>
          <w:p w14:paraId="1668C0B3" w14:textId="77777777" w:rsidR="007B720D" w:rsidRDefault="00000000">
            <w:r>
              <w:t>Functional</w:t>
            </w:r>
          </w:p>
        </w:tc>
        <w:tc>
          <w:tcPr>
            <w:tcW w:w="1728" w:type="dxa"/>
          </w:tcPr>
          <w:p w14:paraId="4BB56094" w14:textId="77777777" w:rsidR="007B720D" w:rsidRDefault="00000000">
            <w:r>
              <w:t>Query 'Tell me about politics'</w:t>
            </w:r>
          </w:p>
        </w:tc>
        <w:tc>
          <w:tcPr>
            <w:tcW w:w="1728" w:type="dxa"/>
          </w:tcPr>
          <w:p w14:paraId="0846E789" w14:textId="77777777" w:rsidR="007B720D" w:rsidRDefault="00000000">
            <w:r>
              <w:t>Chatbot refuses to respond</w:t>
            </w:r>
          </w:p>
        </w:tc>
        <w:tc>
          <w:tcPr>
            <w:tcW w:w="1728" w:type="dxa"/>
          </w:tcPr>
          <w:p w14:paraId="232D171D" w14:textId="77777777" w:rsidR="007B720D" w:rsidRDefault="00000000">
            <w:r>
              <w:t>✅ Passed</w:t>
            </w:r>
          </w:p>
        </w:tc>
      </w:tr>
      <w:tr w:rsidR="007B720D" w14:paraId="27934F2F" w14:textId="77777777">
        <w:tc>
          <w:tcPr>
            <w:tcW w:w="1728" w:type="dxa"/>
          </w:tcPr>
          <w:p w14:paraId="09F5896E" w14:textId="77777777" w:rsidR="007B720D" w:rsidRDefault="00000000">
            <w:r>
              <w:t>TC-003</w:t>
            </w:r>
          </w:p>
        </w:tc>
        <w:tc>
          <w:tcPr>
            <w:tcW w:w="1728" w:type="dxa"/>
          </w:tcPr>
          <w:p w14:paraId="2BA5E9E0" w14:textId="77777777" w:rsidR="007B720D" w:rsidRDefault="00000000">
            <w:r>
              <w:t>Performance</w:t>
            </w:r>
          </w:p>
        </w:tc>
        <w:tc>
          <w:tcPr>
            <w:tcW w:w="1728" w:type="dxa"/>
          </w:tcPr>
          <w:p w14:paraId="1709F099" w14:textId="77777777" w:rsidR="007B720D" w:rsidRDefault="00000000">
            <w:r>
              <w:t>API response time under 500ms</w:t>
            </w:r>
          </w:p>
        </w:tc>
        <w:tc>
          <w:tcPr>
            <w:tcW w:w="1728" w:type="dxa"/>
          </w:tcPr>
          <w:p w14:paraId="735FD63A" w14:textId="77777777" w:rsidR="007B720D" w:rsidRDefault="00000000">
            <w:r>
              <w:t>API should return results quickly</w:t>
            </w:r>
          </w:p>
        </w:tc>
        <w:tc>
          <w:tcPr>
            <w:tcW w:w="1728" w:type="dxa"/>
          </w:tcPr>
          <w:p w14:paraId="3EAA5533" w14:textId="77777777" w:rsidR="007B720D" w:rsidRDefault="00000000">
            <w:r>
              <w:t>⚠ Needs Optimization</w:t>
            </w:r>
          </w:p>
        </w:tc>
      </w:tr>
      <w:tr w:rsidR="007B720D" w14:paraId="610A76EE" w14:textId="77777777">
        <w:tc>
          <w:tcPr>
            <w:tcW w:w="1728" w:type="dxa"/>
          </w:tcPr>
          <w:p w14:paraId="595186C1" w14:textId="77777777" w:rsidR="007B720D" w:rsidRDefault="00000000">
            <w:r>
              <w:t>TC-004</w:t>
            </w:r>
          </w:p>
        </w:tc>
        <w:tc>
          <w:tcPr>
            <w:tcW w:w="1728" w:type="dxa"/>
          </w:tcPr>
          <w:p w14:paraId="27AB7B4C" w14:textId="77777777" w:rsidR="007B720D" w:rsidRDefault="00000000">
            <w:r>
              <w:t>Bug Fix</w:t>
            </w:r>
          </w:p>
        </w:tc>
        <w:tc>
          <w:tcPr>
            <w:tcW w:w="1728" w:type="dxa"/>
          </w:tcPr>
          <w:p w14:paraId="78A5DCA3" w14:textId="77777777" w:rsidR="007B720D" w:rsidRDefault="00000000">
            <w:r>
              <w:t>Fixed incorrect responses to non-slang queries</w:t>
            </w:r>
          </w:p>
        </w:tc>
        <w:tc>
          <w:tcPr>
            <w:tcW w:w="1728" w:type="dxa"/>
          </w:tcPr>
          <w:p w14:paraId="0E0E44BE" w14:textId="77777777" w:rsidR="007B720D" w:rsidRDefault="00000000">
            <w:r>
              <w:t>Chatbot properly filters questions</w:t>
            </w:r>
          </w:p>
        </w:tc>
        <w:tc>
          <w:tcPr>
            <w:tcW w:w="1728" w:type="dxa"/>
          </w:tcPr>
          <w:p w14:paraId="546FD350" w14:textId="77777777" w:rsidR="007B720D" w:rsidRDefault="00000000">
            <w:r>
              <w:t>✅ Fixed</w:t>
            </w:r>
          </w:p>
        </w:tc>
      </w:tr>
      <w:tr w:rsidR="007B720D" w14:paraId="729E3570" w14:textId="77777777">
        <w:tc>
          <w:tcPr>
            <w:tcW w:w="1728" w:type="dxa"/>
          </w:tcPr>
          <w:p w14:paraId="6981849D" w14:textId="77777777" w:rsidR="007B720D" w:rsidRDefault="00000000">
            <w:r>
              <w:t>TC-005</w:t>
            </w:r>
          </w:p>
        </w:tc>
        <w:tc>
          <w:tcPr>
            <w:tcW w:w="1728" w:type="dxa"/>
          </w:tcPr>
          <w:p w14:paraId="28C97A6A" w14:textId="77777777" w:rsidR="007B720D" w:rsidRDefault="00000000">
            <w:r>
              <w:t>Validation</w:t>
            </w:r>
          </w:p>
        </w:tc>
        <w:tc>
          <w:tcPr>
            <w:tcW w:w="1728" w:type="dxa"/>
          </w:tcPr>
          <w:p w14:paraId="546A0641" w14:textId="77777777" w:rsidR="007B720D" w:rsidRDefault="00000000">
            <w:r>
              <w:t>Ensure UI is responsive</w:t>
            </w:r>
          </w:p>
        </w:tc>
        <w:tc>
          <w:tcPr>
            <w:tcW w:w="1728" w:type="dxa"/>
          </w:tcPr>
          <w:p w14:paraId="027ECBFA" w14:textId="77777777" w:rsidR="007B720D" w:rsidRDefault="00000000">
            <w:r>
              <w:t>UI should work on all devices</w:t>
            </w:r>
          </w:p>
        </w:tc>
        <w:tc>
          <w:tcPr>
            <w:tcW w:w="1728" w:type="dxa"/>
          </w:tcPr>
          <w:p w14:paraId="5563D98F" w14:textId="77777777" w:rsidR="007B720D" w:rsidRDefault="00000000">
            <w:r>
              <w:t>❌ Failed - Mobile issue</w:t>
            </w:r>
          </w:p>
        </w:tc>
      </w:tr>
      <w:tr w:rsidR="007B720D" w14:paraId="4F28D5CE" w14:textId="77777777">
        <w:tc>
          <w:tcPr>
            <w:tcW w:w="1728" w:type="dxa"/>
          </w:tcPr>
          <w:p w14:paraId="3A750F83" w14:textId="77777777" w:rsidR="007B720D" w:rsidRDefault="00000000">
            <w:r>
              <w:t>TC-006</w:t>
            </w:r>
          </w:p>
        </w:tc>
        <w:tc>
          <w:tcPr>
            <w:tcW w:w="1728" w:type="dxa"/>
          </w:tcPr>
          <w:p w14:paraId="37E0D7F4" w14:textId="77777777" w:rsidR="007B720D" w:rsidRDefault="00000000">
            <w:r>
              <w:t>Deployment</w:t>
            </w:r>
          </w:p>
        </w:tc>
        <w:tc>
          <w:tcPr>
            <w:tcW w:w="1728" w:type="dxa"/>
          </w:tcPr>
          <w:p w14:paraId="47C96A6E" w14:textId="77777777" w:rsidR="007B720D" w:rsidRDefault="00000000">
            <w:r>
              <w:t>Host app using Streamlit Sharing</w:t>
            </w:r>
          </w:p>
        </w:tc>
        <w:tc>
          <w:tcPr>
            <w:tcW w:w="1728" w:type="dxa"/>
          </w:tcPr>
          <w:p w14:paraId="1504E00C" w14:textId="77777777" w:rsidR="007B720D" w:rsidRDefault="00000000">
            <w:r>
              <w:t>App should be accessible online</w:t>
            </w:r>
          </w:p>
        </w:tc>
        <w:tc>
          <w:tcPr>
            <w:tcW w:w="1728" w:type="dxa"/>
          </w:tcPr>
          <w:p w14:paraId="7713D6EA" w14:textId="1FEA72F8" w:rsidR="007B720D" w:rsidRDefault="00F93651">
            <w:r>
              <w:t>⚠</w:t>
            </w:r>
            <w:r>
              <w:t>Pending</w:t>
            </w:r>
          </w:p>
        </w:tc>
      </w:tr>
    </w:tbl>
    <w:p w14:paraId="2D5B6286" w14:textId="4674608C" w:rsidR="007B720D" w:rsidRDefault="007B720D"/>
    <w:sectPr w:rsidR="007B7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E55C0"/>
    <w:multiLevelType w:val="hybridMultilevel"/>
    <w:tmpl w:val="DDDA73A2"/>
    <w:lvl w:ilvl="0" w:tplc="2EAE58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B6050"/>
    <w:multiLevelType w:val="hybridMultilevel"/>
    <w:tmpl w:val="620C0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AD1195"/>
    <w:multiLevelType w:val="multilevel"/>
    <w:tmpl w:val="667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06E8F"/>
    <w:multiLevelType w:val="multilevel"/>
    <w:tmpl w:val="649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23F16"/>
    <w:multiLevelType w:val="hybridMultilevel"/>
    <w:tmpl w:val="D9D44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E4A47"/>
    <w:multiLevelType w:val="hybridMultilevel"/>
    <w:tmpl w:val="1236FED4"/>
    <w:lvl w:ilvl="0" w:tplc="6C60F7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96F46"/>
    <w:multiLevelType w:val="hybridMultilevel"/>
    <w:tmpl w:val="2DD2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843C8"/>
    <w:multiLevelType w:val="hybridMultilevel"/>
    <w:tmpl w:val="3A66A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3773">
    <w:abstractNumId w:val="8"/>
  </w:num>
  <w:num w:numId="2" w16cid:durableId="1858886569">
    <w:abstractNumId w:val="6"/>
  </w:num>
  <w:num w:numId="3" w16cid:durableId="745341107">
    <w:abstractNumId w:val="5"/>
  </w:num>
  <w:num w:numId="4" w16cid:durableId="1519125465">
    <w:abstractNumId w:val="4"/>
  </w:num>
  <w:num w:numId="5" w16cid:durableId="662244928">
    <w:abstractNumId w:val="7"/>
  </w:num>
  <w:num w:numId="6" w16cid:durableId="908730559">
    <w:abstractNumId w:val="3"/>
  </w:num>
  <w:num w:numId="7" w16cid:durableId="2050492032">
    <w:abstractNumId w:val="2"/>
  </w:num>
  <w:num w:numId="8" w16cid:durableId="2108383028">
    <w:abstractNumId w:val="1"/>
  </w:num>
  <w:num w:numId="9" w16cid:durableId="507406100">
    <w:abstractNumId w:val="0"/>
  </w:num>
  <w:num w:numId="10" w16cid:durableId="752822582">
    <w:abstractNumId w:val="11"/>
  </w:num>
  <w:num w:numId="11" w16cid:durableId="954211736">
    <w:abstractNumId w:val="16"/>
  </w:num>
  <w:num w:numId="12" w16cid:durableId="1175533646">
    <w:abstractNumId w:val="14"/>
  </w:num>
  <w:num w:numId="13" w16cid:durableId="1334648103">
    <w:abstractNumId w:val="10"/>
  </w:num>
  <w:num w:numId="14" w16cid:durableId="1222905295">
    <w:abstractNumId w:val="15"/>
  </w:num>
  <w:num w:numId="15" w16cid:durableId="652028690">
    <w:abstractNumId w:val="9"/>
  </w:num>
  <w:num w:numId="16" w16cid:durableId="1941377532">
    <w:abstractNumId w:val="13"/>
  </w:num>
  <w:num w:numId="17" w16cid:durableId="14680066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8FD"/>
    <w:rsid w:val="0015074B"/>
    <w:rsid w:val="0029639D"/>
    <w:rsid w:val="00326F90"/>
    <w:rsid w:val="007B720D"/>
    <w:rsid w:val="00AA1D8D"/>
    <w:rsid w:val="00B47730"/>
    <w:rsid w:val="00BA4B1D"/>
    <w:rsid w:val="00BA646A"/>
    <w:rsid w:val="00BE3C1E"/>
    <w:rsid w:val="00CB0664"/>
    <w:rsid w:val="00F936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A156C"/>
  <w14:defaultImageDpi w14:val="300"/>
  <w15:docId w15:val="{EF1F6FA3-FF80-44B1-8EF9-F3B6D0DD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Monika Agarwal</cp:lastModifiedBy>
  <cp:revision>2</cp:revision>
  <dcterms:created xsi:type="dcterms:W3CDTF">2025-03-01T05:13:00Z</dcterms:created>
  <dcterms:modified xsi:type="dcterms:W3CDTF">2025-03-01T05:13:00Z</dcterms:modified>
  <cp:category/>
</cp:coreProperties>
</file>